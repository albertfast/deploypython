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Random Character Selection with Seed in Python</w:t>
      </w:r>
    </w:p>
    <w:p>
      <w:r>
        <w:t>This document provides a detailed explanation of how the 'random.seed()' function works in Python and how it helps in consistently selecting a random character from a string based on a seed value. The associated Python code is included for reference.</w:t>
      </w:r>
    </w:p>
    <w:p>
      <w:pPr>
        <w:pStyle w:val="Heading2"/>
      </w:pPr>
      <w:r>
        <w:t>Python Code</w:t>
      </w:r>
    </w:p>
    <w:p>
      <w:r>
        <w:br/>
        <w:t>import random</w:t>
        <w:br/>
        <w:br/>
        <w:t>def random_letter(ex_str, seed):</w:t>
        <w:br/>
        <w:t xml:space="preserve">    # Set the seed for reproducible results</w:t>
        <w:br/>
        <w:t xml:space="preserve">    random.seed(seed)</w:t>
        <w:br/>
        <w:br/>
        <w:t xml:space="preserve">    # Select a random character from the string</w:t>
        <w:br/>
        <w:t xml:space="preserve">    return random.choice(ex_str)</w:t>
        <w:br/>
        <w:br/>
        <w:t># Taking input from the user for the string and seed</w:t>
        <w:br/>
        <w:t>input_string = input("Enter a string: ")</w:t>
        <w:br/>
        <w:t>input_seed = int(input("Enter a seed value (integer): "))</w:t>
        <w:br/>
        <w:br/>
        <w:t># Calling the function and printing the result</w:t>
        <w:br/>
        <w:t>result = random_letter(input_string, input_seed)</w:t>
        <w:br/>
        <w:t>print(f"Random character from '{input_string}' with seed {input_seed}: {result}")</w:t>
        <w:br/>
      </w:r>
    </w:p>
    <w:p>
      <w:pPr>
        <w:pStyle w:val="Heading2"/>
      </w:pPr>
      <w:r>
        <w:t>Explanation</w:t>
      </w:r>
    </w:p>
    <w:p>
      <w:r>
        <w:t>1. The 'random.seed()' function initializes the random number generator with the given seed value. This ensures reproducibility, meaning the same random sequence will be generated for the same seed.</w:t>
      </w:r>
    </w:p>
    <w:p>
      <w:r>
        <w:t>2. The 'random.choice()' function selects a random element from the given string. When combined with a fixed seed, it will always select the same character for the same input string and seed value.</w:t>
      </w:r>
    </w:p>
    <w:p>
      <w:r>
        <w:t>3. The program takes input for a string and a seed value from the user, applies the random selection process, and outputs the selected character.</w:t>
      </w:r>
    </w:p>
    <w:p>
      <w:r>
        <w:t>For example:</w:t>
        <w:br/>
        <w:t xml:space="preserve">  - Input string: 'Python Rocks!'</w:t>
        <w:br/>
        <w:t xml:space="preserve">  - Seed value: 1</w:t>
        <w:br/>
        <w:t xml:space="preserve">  - Output: 't'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