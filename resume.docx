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AHMET SAHINER</w:t>
      </w:r>
    </w:p>
    <w:p>
      <w:pPr/>
      <w:r>
        <w:t>ahmethasimsahiner@gmail.com | 628.256.8909 | github.com/albertfast | linkedin.com/in/ahmetsahiner</w:t>
      </w:r>
    </w:p>
    <w:p>
      <w:pPr>
        <w:pStyle w:val="Heading2"/>
      </w:pPr>
      <w:r>
        <w:t>EDUCATION</w:t>
      </w:r>
    </w:p>
    <w:p>
      <w:r>
        <w:rPr>
          <w:sz w:val="20"/>
        </w:rPr>
        <w:t>City College of San Francisco - Expected Graduation May 2025</w:t>
        <w:br/>
        <w:t>Advanced Web Development Techniques / Front-End Web Development Certificate, GPA: 3.67</w:t>
        <w:br/>
        <w:t>Relevant Coursework: Python, HTML/CSS, JavaScript, jQuery, AJAX, Mobile Web, Computing Talent Initiative - 201.</w:t>
        <w:br/>
        <w:br/>
        <w:t>Soft Innovas Bootcamp - Graduated Nov 2023</w:t>
        <w:br/>
        <w:t>Salesforce Administration &amp; Development</w:t>
        <w:br/>
        <w:t>Relevant Coursework: Salesforce Fundamentals, Apex, LWC, HTML/CSS/JS, Data Integration, Process Automation, CI/CD, Agile, CPQ, Billing Cloud.</w:t>
      </w:r>
    </w:p>
    <w:p>
      <w:pPr>
        <w:pStyle w:val="Heading2"/>
      </w:pPr>
      <w:r>
        <w:t>SKILLS</w:t>
      </w:r>
    </w:p>
    <w:p>
      <w:r>
        <w:rPr>
          <w:sz w:val="20"/>
        </w:rPr>
        <w:t>Programming Languages: JavaScript, HTML, CSS, Python, SQL, Bootstrap, ReactJS</w:t>
        <w:br/>
        <w:t>Software Tools: VS Code, PyCharm, MuleSoft, Postman, GitHub, REST API, Google SEO, Heroku.</w:t>
      </w:r>
    </w:p>
    <w:p>
      <w:pPr>
        <w:pStyle w:val="Heading2"/>
      </w:pPr>
      <w:r>
        <w:t>PROGRAMMING PROJECTS</w:t>
      </w:r>
    </w:p>
    <w:p>
      <w:r>
        <w:rPr>
          <w:sz w:val="20"/>
        </w:rPr>
        <w:t>TOYTOPIA, Mobile Web Development with Bootstrap</w:t>
        <w:br/>
        <w:t>- Developed a mobile-friendly web app for TOYTOPIA with Bootstrap, Google Maps API, and WURFL capabilities.</w:t>
        <w:br/>
        <w:br/>
        <w:t>Art and Logic Programming Challenge: Encoder / Decoder App</w:t>
        <w:br/>
        <w:t>- Built an encoding/decoding application for proprietary bit manipulation formats in Python and JavaScript.</w:t>
        <w:br/>
        <w:t>- Implemented a user interface for encoding/decoding strings with real-time field updates.</w:t>
        <w:br/>
        <w:br/>
        <w:t>Donor Management Application (Internship Project):</w:t>
        <w:br/>
        <w:t>- Integrated Give Lively for donations, automated tracking workflows, and built custom reporting for insights.</w:t>
        <w:br/>
        <w:br/>
        <w:t>Leasing Management Application:</w:t>
        <w:br/>
        <w:t>- Custom REST API, role-based access, data encryption, workflow automation, and real-time analytics.</w:t>
      </w:r>
    </w:p>
    <w:p>
      <w:pPr>
        <w:pStyle w:val="Heading2"/>
      </w:pPr>
      <w:r>
        <w:t>WORK EXPERIENCE</w:t>
      </w:r>
    </w:p>
    <w:p>
      <w:r>
        <w:rPr>
          <w:sz w:val="20"/>
        </w:rPr>
        <w:t>Salesforce Development Intern</w:t>
        <w:br/>
        <w:t>August 2023 - November 2023</w:t>
        <w:br/>
        <w:t>- Developed a donation management system using Apex, enhancing data processing efficiency by 20%.</w:t>
        <w:br/>
        <w:br/>
        <w:t>Engine Cadet</w:t>
        <w:br/>
        <w:t>Various Shipping Companies - Istanbul, Turkey</w:t>
        <w:br/>
        <w:t>September 2018 - June 2019</w:t>
        <w:br/>
        <w:t>- Conducted routine maintenance on vessels, demonstrating technical and problem-solving skills.</w:t>
      </w:r>
    </w:p>
    <w:p>
      <w:pPr>
        <w:pStyle w:val="Heading2"/>
      </w:pPr>
      <w:r>
        <w:t>HONORS &amp; AWARDS</w:t>
      </w:r>
    </w:p>
    <w:p>
      <w:r>
        <w:rPr>
          <w:sz w:val="20"/>
        </w:rPr>
        <w:t>Bootcamp Excellence Award (Soft Innovas, 2022)</w:t>
        <w:br/>
        <w:t>- Recognized for leadership and excellence in developing a streamlined Salesforce-based Donor Management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